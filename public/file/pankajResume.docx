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ook w:val="04A0" w:firstRow="1" w:lastRow="0" w:firstColumn="1" w:lastColumn="0" w:noHBand="0" w:noVBand="1"/>
      </w:tblPr>
      <w:tblGrid>
        <w:gridCol w:w="9576"/>
      </w:tblGrid>
      <w:tr w:rsidR="00D23AE7">
        <w:trPr>
          <w:jc w:val="center"/>
        </w:trPr>
        <w:tc>
          <w:tcPr>
            <w:tcW w:w="9576" w:type="dxa"/>
          </w:tcPr>
          <w:p w:rsidR="00D23AE7" w:rsidRDefault="00D23AE7">
            <w:pPr>
              <w:pStyle w:val="HeaderFirstPage"/>
              <w:pBdr>
                <w:bottom w:val="none" w:sz="0" w:space="0" w:color="auto"/>
              </w:pBdr>
              <w:rPr>
                <w:color w:val="DA1F28" w:themeColor="accent2"/>
              </w:rPr>
            </w:pPr>
          </w:p>
        </w:tc>
      </w:tr>
    </w:tbl>
    <w:sdt>
      <w:sdtPr>
        <w:alias w:val="Resume Name"/>
        <w:tag w:val="Resume Name"/>
        <w:id w:val="703981219"/>
        <w:placeholder>
          <w:docPart w:val="4D1B43A02E3D47189B5C8AFC6100B5F9"/>
        </w:placeholder>
        <w:docPartList>
          <w:docPartGallery w:val="Quick Parts"/>
          <w:docPartCategory w:val=" Resume Name"/>
        </w:docPartList>
      </w:sdtPr>
      <w:sdtEndPr/>
      <w:sdtContent>
        <w:p w:rsidR="00D23AE7" w:rsidRDefault="00D23AE7">
          <w:pPr>
            <w:pStyle w:val="NoSpacing"/>
          </w:pPr>
        </w:p>
        <w:tbl>
          <w:tblPr>
            <w:tblStyle w:val="TableGrid"/>
            <w:tblW w:w="5000" w:type="pct"/>
            <w:jc w:val="center"/>
            <w:tblBorders>
              <w:top w:val="single" w:sz="6" w:space="0" w:color="DA1F28" w:themeColor="accent2"/>
              <w:left w:val="single" w:sz="6" w:space="0" w:color="DA1F28" w:themeColor="accent2"/>
              <w:bottom w:val="single" w:sz="6" w:space="0" w:color="DA1F28" w:themeColor="accent2"/>
              <w:right w:val="single" w:sz="6" w:space="0" w:color="DA1F28" w:themeColor="accent2"/>
              <w:insideH w:val="single" w:sz="6" w:space="0" w:color="DA1F28" w:themeColor="accent2"/>
              <w:insideV w:val="single" w:sz="6" w:space="0" w:color="DA1F28" w:themeColor="accent2"/>
            </w:tblBorders>
            <w:tblCellMar>
              <w:left w:w="0" w:type="dxa"/>
              <w:right w:w="0" w:type="dxa"/>
            </w:tblCellMar>
            <w:tblLook w:val="04A0" w:firstRow="1" w:lastRow="0" w:firstColumn="1" w:lastColumn="0" w:noHBand="0" w:noVBand="1"/>
          </w:tblPr>
          <w:tblGrid>
            <w:gridCol w:w="365"/>
            <w:gridCol w:w="9363"/>
          </w:tblGrid>
          <w:tr w:rsidR="00D23AE7">
            <w:trPr>
              <w:jc w:val="center"/>
            </w:trPr>
            <w:tc>
              <w:tcPr>
                <w:tcW w:w="365" w:type="dxa"/>
                <w:shd w:val="clear" w:color="auto" w:fill="DA1F28" w:themeFill="accent2"/>
              </w:tcPr>
              <w:p w:rsidR="00D23AE7" w:rsidRDefault="00D23AE7"/>
            </w:tc>
            <w:tc>
              <w:tcPr>
                <w:tcW w:w="9363" w:type="dxa"/>
                <w:tcMar>
                  <w:top w:w="360" w:type="dxa"/>
                  <w:left w:w="360" w:type="dxa"/>
                  <w:bottom w:w="360" w:type="dxa"/>
                  <w:right w:w="360" w:type="dxa"/>
                </w:tcMar>
              </w:tcPr>
              <w:p w:rsidR="00D23AE7" w:rsidRDefault="00AD242B" w:rsidP="00AD242B">
                <w:pPr>
                  <w:pStyle w:val="PersonalName"/>
                  <w:jc w:val="left"/>
                </w:pPr>
                <w:r>
                  <w:t>Pankaj swami vaishnav</w:t>
                </w:r>
              </w:p>
              <w:p w:rsidR="00D23AE7" w:rsidRPr="00AD242B" w:rsidRDefault="00AD242B">
                <w:pPr>
                  <w:pStyle w:val="AddressText"/>
                  <w:rPr>
                    <w:color w:val="000000" w:themeColor="text1"/>
                    <w:sz w:val="72"/>
                    <w:szCs w:val="72"/>
                  </w:rPr>
                </w:pPr>
                <w:r>
                  <w:t>Phone 7073272134</w:t>
                </w:r>
              </w:p>
              <w:p w:rsidR="00D23AE7" w:rsidRDefault="00F115D4">
                <w:pPr>
                  <w:pStyle w:val="AddressText"/>
                </w:pPr>
                <w:r>
                  <w:t xml:space="preserve">E-mail: </w:t>
                </w:r>
                <w:r w:rsidR="00AD242B">
                  <w:t>pankajvaishnav128@gmail.com</w:t>
                </w:r>
              </w:p>
              <w:p w:rsidR="00D23AE7" w:rsidRDefault="00F115D4" w:rsidP="00AE3C12">
                <w:pPr>
                  <w:pStyle w:val="AddressText"/>
                  <w:rPr>
                    <w:sz w:val="24"/>
                  </w:rPr>
                </w:pPr>
                <w:r>
                  <w:t xml:space="preserve">Website: </w:t>
                </w:r>
                <w:r w:rsidR="00AE3C12">
                  <w:t>[https://temp-app-pankajprogrammin.herokuapp.com/]</w:t>
                </w:r>
              </w:p>
            </w:tc>
          </w:tr>
        </w:tbl>
        <w:p w:rsidR="00D23AE7" w:rsidRDefault="0014407B">
          <w:pPr>
            <w:pStyle w:val="NoSpacing"/>
          </w:pPr>
        </w:p>
      </w:sdtContent>
    </w:sdt>
    <w:tbl>
      <w:tblPr>
        <w:tblStyle w:val="TableGrid"/>
        <w:tblW w:w="5000" w:type="pct"/>
        <w:jc w:val="center"/>
        <w:tblBorders>
          <w:top w:val="single" w:sz="6" w:space="0" w:color="79CBDF" w:themeColor="accent1" w:themeTint="99"/>
          <w:left w:val="single" w:sz="6" w:space="0" w:color="79CBDF" w:themeColor="accent1" w:themeTint="99"/>
          <w:bottom w:val="single" w:sz="6" w:space="0" w:color="79CBDF" w:themeColor="accent1" w:themeTint="99"/>
          <w:right w:val="single" w:sz="6" w:space="0" w:color="79CBDF" w:themeColor="accent1" w:themeTint="99"/>
          <w:insideH w:val="single" w:sz="6" w:space="0" w:color="79CBDF" w:themeColor="accent1" w:themeTint="99"/>
          <w:insideV w:val="single" w:sz="6" w:space="0" w:color="79CBDF" w:themeColor="accent1" w:themeTint="99"/>
        </w:tblBorders>
        <w:tblCellMar>
          <w:left w:w="0" w:type="dxa"/>
          <w:right w:w="0" w:type="dxa"/>
        </w:tblCellMar>
        <w:tblLook w:val="04A0" w:firstRow="1" w:lastRow="0" w:firstColumn="1" w:lastColumn="0" w:noHBand="0" w:noVBand="1"/>
      </w:tblPr>
      <w:tblGrid>
        <w:gridCol w:w="365"/>
        <w:gridCol w:w="9363"/>
      </w:tblGrid>
      <w:tr w:rsidR="00D23AE7">
        <w:trPr>
          <w:jc w:val="center"/>
        </w:trPr>
        <w:tc>
          <w:tcPr>
            <w:tcW w:w="365" w:type="dxa"/>
            <w:shd w:val="clear" w:color="auto" w:fill="79CBDF" w:themeFill="accent1" w:themeFillTint="99"/>
          </w:tcPr>
          <w:p w:rsidR="00D23AE7" w:rsidRDefault="00D23AE7"/>
        </w:tc>
        <w:tc>
          <w:tcPr>
            <w:tcW w:w="0" w:type="auto"/>
            <w:tcMar>
              <w:top w:w="360" w:type="dxa"/>
              <w:left w:w="360" w:type="dxa"/>
              <w:bottom w:w="360" w:type="dxa"/>
              <w:right w:w="360" w:type="dxa"/>
            </w:tcMar>
          </w:tcPr>
          <w:p w:rsidR="00D23AE7" w:rsidRDefault="00F115D4">
            <w:pPr>
              <w:pStyle w:val="Section"/>
            </w:pPr>
            <w:r>
              <w:t>Objectives</w:t>
            </w:r>
          </w:p>
          <w:p w:rsidR="00D23AE7" w:rsidRDefault="00AD242B">
            <w:pPr>
              <w:pStyle w:val="SubsectionText"/>
            </w:pPr>
            <w:r>
              <w:t>Lookin</w:t>
            </w:r>
            <w:r w:rsidR="006B40A1">
              <w:t>g for a challenging creater which</w:t>
            </w:r>
            <w:r>
              <w:t xml:space="preserve"> dimand the best of my professional ability. In turn of technical analyst and help me in broadening and enhancing my current skill and knowledge. Archiving new hight by developing my skills, dedication experience ,and workmen ship for the growth of my organization.</w:t>
            </w:r>
          </w:p>
          <w:p w:rsidR="00D23AE7" w:rsidRDefault="00F115D4">
            <w:pPr>
              <w:pStyle w:val="Section"/>
            </w:pPr>
            <w:r>
              <w:t>Education</w:t>
            </w:r>
          </w:p>
          <w:p w:rsidR="00D23AE7" w:rsidRDefault="00AD242B">
            <w:pPr>
              <w:pStyle w:val="Subsection"/>
              <w:rPr>
                <w:rStyle w:val="SubsectionDateChar"/>
              </w:rPr>
            </w:pPr>
            <w:r>
              <w:t xml:space="preserve">B-tech  </w:t>
            </w:r>
            <w:r w:rsidR="00F115D4">
              <w:t xml:space="preserve"> </w:t>
            </w:r>
            <w:r w:rsidR="00F115D4">
              <w:rPr>
                <w:rStyle w:val="SubsectionDateChar"/>
              </w:rPr>
              <w:t>(</w:t>
            </w:r>
            <w:r>
              <w:rPr>
                <w:b w:val="0"/>
              </w:rPr>
              <w:t>2020</w:t>
            </w:r>
            <w:r w:rsidR="00F115D4">
              <w:rPr>
                <w:rStyle w:val="SubsectionDateChar"/>
              </w:rPr>
              <w:t>)</w:t>
            </w:r>
            <w:r>
              <w:rPr>
                <w:rStyle w:val="SubsectionDateChar"/>
              </w:rPr>
              <w:t xml:space="preserve">             B.T. U                  undergraduation</w:t>
            </w:r>
          </w:p>
          <w:p w:rsidR="00AD242B" w:rsidRDefault="00AD242B">
            <w:pPr>
              <w:pStyle w:val="Subsection"/>
              <w:rPr>
                <w:rStyle w:val="SubsectionDateChar"/>
              </w:rPr>
            </w:pPr>
            <w:r>
              <w:rPr>
                <w:rStyle w:val="SubsectionDateChar"/>
              </w:rPr>
              <w:t>12</w:t>
            </w:r>
            <w:r w:rsidRPr="00AD242B">
              <w:rPr>
                <w:rStyle w:val="SubsectionDateChar"/>
                <w:vertAlign w:val="superscript"/>
              </w:rPr>
              <w:t>th</w:t>
            </w:r>
            <w:r>
              <w:rPr>
                <w:rStyle w:val="SubsectionDateChar"/>
              </w:rPr>
              <w:t xml:space="preserve">       (2019-2020)   RBSC Board          first division</w:t>
            </w:r>
          </w:p>
          <w:p w:rsidR="00AD242B" w:rsidRDefault="00AD242B">
            <w:pPr>
              <w:pStyle w:val="Subsection"/>
            </w:pPr>
            <w:r>
              <w:rPr>
                <w:rStyle w:val="SubsectionDateChar"/>
              </w:rPr>
              <w:t>10</w:t>
            </w:r>
            <w:r w:rsidRPr="00AD242B">
              <w:rPr>
                <w:rStyle w:val="SubsectionDateChar"/>
                <w:vertAlign w:val="superscript"/>
              </w:rPr>
              <w:t>th</w:t>
            </w:r>
            <w:r>
              <w:rPr>
                <w:rStyle w:val="SubsectionDateChar"/>
              </w:rPr>
              <w:t xml:space="preserve">       ( 2017-2018)  RBSC board           first division</w:t>
            </w:r>
          </w:p>
          <w:sdt>
            <w:sdtPr>
              <w:id w:val="255317428"/>
              <w:temporary/>
              <w:showingPlcHdr/>
            </w:sdtPr>
            <w:sdtEndPr/>
            <w:sdtContent>
              <w:p w:rsidR="00D23AE7" w:rsidRDefault="00F115D4">
                <w:pPr>
                  <w:pStyle w:val="ListBullet"/>
                  <w:numPr>
                    <w:ilvl w:val="0"/>
                    <w:numId w:val="1"/>
                  </w:numPr>
                </w:pPr>
                <w:r>
                  <w:t>[Type list of accomplishments]</w:t>
                </w:r>
              </w:p>
            </w:sdtContent>
          </w:sdt>
          <w:p w:rsidR="00D23AE7" w:rsidRDefault="00D23AE7">
            <w:pPr>
              <w:pStyle w:val="ListBullet"/>
              <w:numPr>
                <w:ilvl w:val="0"/>
                <w:numId w:val="0"/>
              </w:numPr>
            </w:pPr>
          </w:p>
          <w:p w:rsidR="00AD242B" w:rsidRDefault="00AD242B">
            <w:pPr>
              <w:pStyle w:val="ListBullet"/>
              <w:numPr>
                <w:ilvl w:val="0"/>
                <w:numId w:val="0"/>
              </w:numPr>
            </w:pPr>
          </w:p>
          <w:p w:rsidR="00D23AE7" w:rsidRDefault="00F115D4">
            <w:pPr>
              <w:pStyle w:val="Section"/>
            </w:pPr>
            <w:r>
              <w:t>Experience</w:t>
            </w:r>
          </w:p>
          <w:p w:rsidR="00D23AE7" w:rsidRDefault="00AD242B">
            <w:pPr>
              <w:pStyle w:val="SubsectionDate"/>
            </w:pPr>
            <w:r>
              <w:rPr>
                <w:rStyle w:val="SubsectionChar"/>
              </w:rPr>
              <w:t xml:space="preserve">Leader of company  </w:t>
            </w:r>
            <w:r w:rsidR="00F115D4">
              <w:t xml:space="preserve"> (</w:t>
            </w:r>
            <w:r>
              <w:t>2019</w:t>
            </w:r>
            <w:r w:rsidR="00F115D4">
              <w:t xml:space="preserve"> – </w:t>
            </w:r>
            <w:r>
              <w:t>2021</w:t>
            </w:r>
            <w:r w:rsidR="00F115D4">
              <w:t>)</w:t>
            </w:r>
          </w:p>
          <w:p w:rsidR="00D23AE7" w:rsidRDefault="00AD242B">
            <w:pPr>
              <w:pStyle w:val="SubsectionDate"/>
            </w:pPr>
            <w:r>
              <w:t xml:space="preserve">Krishna group of company </w:t>
            </w:r>
            <w:r w:rsidR="00F115D4">
              <w:t xml:space="preserve"> (</w:t>
            </w:r>
            <w:r w:rsidR="006B40A1">
              <w:t>pushkar, ghaneda road , nearby</w:t>
            </w:r>
            <w:bookmarkStart w:id="0" w:name="_GoBack"/>
            <w:bookmarkEnd w:id="0"/>
            <w:r>
              <w:t xml:space="preserve"> copraty </w:t>
            </w:r>
            <w:r w:rsidR="00F115D4">
              <w:t>)</w:t>
            </w:r>
          </w:p>
          <w:p w:rsidR="00D23AE7" w:rsidRDefault="00AE3C12">
            <w:pPr>
              <w:pStyle w:val="SubsectionText"/>
            </w:pPr>
            <w:r>
              <w:t>All Employer</w:t>
            </w:r>
            <w:r w:rsidR="00C90567">
              <w:t xml:space="preserve"> responsibility</w:t>
            </w:r>
          </w:p>
          <w:p w:rsidR="00D23AE7" w:rsidRDefault="00D23AE7"/>
          <w:p w:rsidR="00D23AE7" w:rsidRDefault="00F115D4">
            <w:pPr>
              <w:pStyle w:val="Section"/>
            </w:pPr>
            <w:r>
              <w:t>Skills</w:t>
            </w:r>
          </w:p>
          <w:p w:rsidR="00D23AE7" w:rsidRDefault="00C90567">
            <w:pPr>
              <w:pStyle w:val="ListBullet"/>
              <w:numPr>
                <w:ilvl w:val="0"/>
                <w:numId w:val="1"/>
              </w:numPr>
            </w:pPr>
            <w:r>
              <w:t>Master in c</w:t>
            </w:r>
            <w:r w:rsidR="00AE3C12">
              <w:t>++</w:t>
            </w:r>
            <w:r>
              <w:t xml:space="preserve"> language </w:t>
            </w:r>
          </w:p>
          <w:p w:rsidR="00AE3C12" w:rsidRDefault="00AE3C12">
            <w:pPr>
              <w:pStyle w:val="ListBullet"/>
              <w:numPr>
                <w:ilvl w:val="0"/>
                <w:numId w:val="1"/>
              </w:numPr>
            </w:pPr>
            <w:r>
              <w:t>I am Mern Stack Developer</w:t>
            </w:r>
          </w:p>
          <w:p w:rsidR="00AE3C12" w:rsidRDefault="00AE3C12">
            <w:pPr>
              <w:pStyle w:val="ListBullet"/>
              <w:numPr>
                <w:ilvl w:val="0"/>
                <w:numId w:val="1"/>
              </w:numPr>
            </w:pPr>
            <w:r>
              <w:t>I am Also A Security Expert</w:t>
            </w:r>
          </w:p>
          <w:p w:rsidR="00C90567" w:rsidRDefault="00C90567">
            <w:pPr>
              <w:pStyle w:val="ListBullet"/>
              <w:numPr>
                <w:ilvl w:val="0"/>
                <w:numId w:val="1"/>
              </w:numPr>
            </w:pPr>
            <w:r>
              <w:t xml:space="preserve">Master in driving </w:t>
            </w:r>
          </w:p>
          <w:p w:rsidR="00C90567" w:rsidRDefault="00C90567" w:rsidP="00C90567">
            <w:pPr>
              <w:pStyle w:val="ListBullet"/>
              <w:numPr>
                <w:ilvl w:val="0"/>
                <w:numId w:val="0"/>
              </w:numPr>
              <w:ind w:left="360"/>
            </w:pPr>
          </w:p>
          <w:p w:rsidR="00D23AE7" w:rsidRDefault="00D23AE7">
            <w:pPr>
              <w:pStyle w:val="ListBullet"/>
              <w:numPr>
                <w:ilvl w:val="0"/>
                <w:numId w:val="0"/>
              </w:numPr>
            </w:pPr>
          </w:p>
        </w:tc>
      </w:tr>
      <w:tr w:rsidR="00AD242B">
        <w:trPr>
          <w:jc w:val="center"/>
        </w:trPr>
        <w:tc>
          <w:tcPr>
            <w:tcW w:w="365" w:type="dxa"/>
            <w:shd w:val="clear" w:color="auto" w:fill="79CBDF" w:themeFill="accent1" w:themeFillTint="99"/>
          </w:tcPr>
          <w:p w:rsidR="00AD242B" w:rsidRDefault="00AD242B"/>
        </w:tc>
        <w:tc>
          <w:tcPr>
            <w:tcW w:w="0" w:type="auto"/>
            <w:tcMar>
              <w:top w:w="360" w:type="dxa"/>
              <w:left w:w="360" w:type="dxa"/>
              <w:bottom w:w="360" w:type="dxa"/>
              <w:right w:w="360" w:type="dxa"/>
            </w:tcMar>
          </w:tcPr>
          <w:p w:rsidR="00AD242B" w:rsidRDefault="00C90567">
            <w:pPr>
              <w:pStyle w:val="Section"/>
            </w:pPr>
            <w:r>
              <w:t xml:space="preserve">Personal detail </w:t>
            </w:r>
          </w:p>
          <w:p w:rsidR="00C90567" w:rsidRDefault="00C90567" w:rsidP="00C90567">
            <w:r>
              <w:t xml:space="preserve">                                 Father name mr. babulal vaishnav</w:t>
            </w:r>
          </w:p>
          <w:p w:rsidR="00C90567" w:rsidRDefault="00C90567" w:rsidP="00C90567">
            <w:r>
              <w:t xml:space="preserve">                                 Sex- male</w:t>
            </w:r>
          </w:p>
          <w:p w:rsidR="00C90567" w:rsidRPr="00C90567" w:rsidRDefault="00C90567" w:rsidP="00C90567">
            <w:r>
              <w:t xml:space="preserve">                                 Status unmarried </w:t>
            </w:r>
          </w:p>
        </w:tc>
      </w:tr>
    </w:tbl>
    <w:tbl>
      <w:tblPr>
        <w:tblStyle w:val="TableGrid"/>
        <w:tblpPr w:leftFromText="187" w:rightFromText="187" w:tblpXSpec="center" w:tblpYSpec="bottom"/>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9576"/>
      </w:tblGrid>
      <w:tr w:rsidR="00D23AE7">
        <w:trPr>
          <w:trHeight w:val="576"/>
          <w:jc w:val="center"/>
        </w:trPr>
        <w:tc>
          <w:tcPr>
            <w:tcW w:w="9576" w:type="dxa"/>
          </w:tcPr>
          <w:p w:rsidR="00D23AE7" w:rsidRDefault="00D23AE7"/>
        </w:tc>
      </w:tr>
    </w:tbl>
    <w:p w:rsidR="00AE3C12" w:rsidRDefault="00AE3C12" w:rsidP="009724B1"/>
    <w:sectPr w:rsidR="00AE3C12" w:rsidSect="00D23AE7">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07B" w:rsidRDefault="0014407B">
      <w:pPr>
        <w:spacing w:after="0" w:line="240" w:lineRule="auto"/>
      </w:pPr>
      <w:r>
        <w:separator/>
      </w:r>
    </w:p>
  </w:endnote>
  <w:endnote w:type="continuationSeparator" w:id="0">
    <w:p w:rsidR="0014407B" w:rsidRDefault="00144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AE7" w:rsidRDefault="00F115D4">
    <w:pPr>
      <w:pStyle w:val="FooterLeft"/>
    </w:pPr>
    <w:r>
      <w:rPr>
        <w:color w:val="DA1F28" w:themeColor="accent2"/>
      </w:rPr>
      <w:sym w:font="Wingdings 3" w:char="F07D"/>
    </w:r>
    <w:r>
      <w:t xml:space="preserve"> Page </w:t>
    </w:r>
    <w:r w:rsidR="00CF3443">
      <w:fldChar w:fldCharType="begin"/>
    </w:r>
    <w:r w:rsidR="00CF3443">
      <w:instrText xml:space="preserve"> PAGE  \* Arabic  \* MERGEFORMAT </w:instrText>
    </w:r>
    <w:r w:rsidR="00CF3443">
      <w:fldChar w:fldCharType="separate"/>
    </w:r>
    <w:r w:rsidR="006B40A1">
      <w:rPr>
        <w:noProof/>
      </w:rPr>
      <w:t>2</w:t>
    </w:r>
    <w:r w:rsidR="00CF3443">
      <w:rPr>
        <w:noProof/>
      </w:rPr>
      <w:fldChar w:fldCharType="end"/>
    </w:r>
    <w:r>
      <w:t xml:space="preserve"> | </w:t>
    </w:r>
    <w:sdt>
      <w:sdtPr>
        <w:id w:val="121446346"/>
        <w:placeholder>
          <w:docPart w:val="8B7986C1D2F3444494340F2971DC4C21"/>
        </w:placeholder>
        <w:showingPlcHdr/>
        <w:text/>
      </w:sdtPr>
      <w:sdtEndPr/>
      <w:sdtContent>
        <w:r>
          <w:t>[Type your phone number]</w:t>
        </w:r>
      </w:sdtContent>
    </w:sdt>
  </w:p>
  <w:p w:rsidR="00D23AE7" w:rsidRDefault="00D23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AE7" w:rsidRDefault="00F115D4">
    <w:pPr>
      <w:pStyle w:val="FooterRight"/>
    </w:pPr>
    <w:r>
      <w:rPr>
        <w:color w:val="DA1F28" w:themeColor="accent2"/>
      </w:rPr>
      <w:sym w:font="Wingdings 3" w:char="F07D"/>
    </w:r>
    <w:r>
      <w:t xml:space="preserve"> Page </w:t>
    </w:r>
    <w:r w:rsidR="00CF3443">
      <w:fldChar w:fldCharType="begin"/>
    </w:r>
    <w:r w:rsidR="00CF3443">
      <w:instrText xml:space="preserve"> PAGE  \* Arabic  \* MERGEFORMAT </w:instrText>
    </w:r>
    <w:r w:rsidR="00CF3443">
      <w:fldChar w:fldCharType="separate"/>
    </w:r>
    <w:r>
      <w:rPr>
        <w:noProof/>
      </w:rPr>
      <w:t>3</w:t>
    </w:r>
    <w:r w:rsidR="00CF3443">
      <w:rPr>
        <w:noProof/>
      </w:rPr>
      <w:fldChar w:fldCharType="end"/>
    </w:r>
    <w:r>
      <w:t xml:space="preserve"> | </w:t>
    </w:r>
    <w:sdt>
      <w:sdtPr>
        <w:id w:val="121446365"/>
        <w:placeholder>
          <w:docPart w:val="057CD6A2CD7743A09631C110E5FB1491"/>
        </w:placeholder>
        <w:temporary/>
        <w:showingPlcHdr/>
        <w:text/>
      </w:sdtPr>
      <w:sdtEndPr/>
      <w:sdtContent>
        <w:r>
          <w:t>[Type your e-mail address]</w:t>
        </w:r>
      </w:sdtContent>
    </w:sdt>
  </w:p>
  <w:p w:rsidR="00D23AE7" w:rsidRDefault="00D23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07B" w:rsidRDefault="0014407B">
      <w:pPr>
        <w:spacing w:after="0" w:line="240" w:lineRule="auto"/>
      </w:pPr>
      <w:r>
        <w:separator/>
      </w:r>
    </w:p>
  </w:footnote>
  <w:footnote w:type="continuationSeparator" w:id="0">
    <w:p w:rsidR="0014407B" w:rsidRDefault="00144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AE7" w:rsidRDefault="00F115D4">
    <w:pPr>
      <w:pStyle w:val="HeaderRight"/>
      <w:jc w:val="left"/>
    </w:pPr>
    <w:r>
      <w:rPr>
        <w:color w:val="DA1F28" w:themeColor="accent2"/>
      </w:rPr>
      <w:sym w:font="Wingdings 3" w:char="F07D"/>
    </w:r>
    <w:r>
      <w:t xml:space="preserve"> Resume: </w:t>
    </w:r>
    <w:sdt>
      <w:sdtPr>
        <w:id w:val="176939009"/>
        <w:placeholder>
          <w:docPart w:val="D17A1120E79640EDBEBCC5861B571B81"/>
        </w:placeholder>
        <w:dataBinding w:prefixMappings="xmlns:ns0='http://schemas.openxmlformats.org/package/2006/metadata/core-properties' xmlns:ns1='http://purl.org/dc/elements/1.1/'" w:xpath="/ns0:coreProperties[1]/ns1:creator[1]" w:storeItemID="{6C3C8BC8-F283-45AE-878A-BAB7291924A1}"/>
        <w:text/>
      </w:sdtPr>
      <w:sdtEndPr/>
      <w:sdtContent>
        <w:r w:rsidR="00AD242B">
          <w:rPr>
            <w:lang w:val="en-IN"/>
          </w:rPr>
          <w:t>wilfreds</w:t>
        </w:r>
      </w:sdtContent>
    </w:sdt>
  </w:p>
  <w:p w:rsidR="00D23AE7" w:rsidRDefault="00D23A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DA1F28"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A3171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DA1F28"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A3171D" w:themeColor="accent2" w:themeShade="BF"/>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C90567"/>
    <w:rsid w:val="0014407B"/>
    <w:rsid w:val="006B40A1"/>
    <w:rsid w:val="009724B1"/>
    <w:rsid w:val="00AD242B"/>
    <w:rsid w:val="00AE3C12"/>
    <w:rsid w:val="00C90567"/>
    <w:rsid w:val="00CF3443"/>
    <w:rsid w:val="00D23AE7"/>
    <w:rsid w:val="00F115D4"/>
  </w:rsids>
  <m:mathPr>
    <m:mathFont m:val="Cambria Math"/>
    <m:brkBin m:val="before"/>
    <m:brkBinSub m:val="--"/>
    <m:smallFrac m:val="0"/>
    <m:dispDef/>
    <m:lMargin m:val="0"/>
    <m:rMargin m:val="0"/>
    <m:defJc m:val="centerGroup"/>
    <m:wrapIndent m:val="1440"/>
    <m:intLim m:val="undOvr"/>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3D3488"/>
  <w15:docId w15:val="{6BA45CB0-7E6E-40B6-87A8-6138C778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AE7"/>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D23AE7"/>
    <w:pPr>
      <w:pBdr>
        <w:top w:val="single" w:sz="6" w:space="1" w:color="DA1F28" w:themeColor="accent2"/>
        <w:left w:val="single" w:sz="6" w:space="1" w:color="DA1F28" w:themeColor="accent2"/>
        <w:bottom w:val="single" w:sz="6" w:space="1" w:color="DA1F28" w:themeColor="accent2"/>
        <w:right w:val="single" w:sz="6" w:space="1" w:color="DA1F28" w:themeColor="accent2"/>
      </w:pBdr>
      <w:shd w:val="clear" w:color="auto" w:fill="DA1F28"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D23AE7"/>
    <w:pPr>
      <w:pBdr>
        <w:top w:val="single" w:sz="6" w:space="1" w:color="DA1F28" w:themeColor="accent2"/>
        <w:left w:val="single" w:sz="48" w:space="1" w:color="DA1F28" w:themeColor="accent2"/>
        <w:bottom w:val="single" w:sz="6" w:space="1" w:color="DA1F28" w:themeColor="accent2"/>
        <w:right w:val="single" w:sz="6" w:space="1" w:color="DA1F28" w:themeColor="accent2"/>
      </w:pBdr>
      <w:spacing w:before="240" w:after="80"/>
      <w:ind w:left="144"/>
      <w:outlineLvl w:val="1"/>
    </w:pPr>
    <w:rPr>
      <w:rFonts w:asciiTheme="majorHAnsi" w:hAnsiTheme="majorHAnsi"/>
      <w:color w:val="A3171D" w:themeColor="accent2" w:themeShade="BF"/>
      <w:spacing w:val="5"/>
      <w:szCs w:val="28"/>
    </w:rPr>
  </w:style>
  <w:style w:type="paragraph" w:styleId="Heading3">
    <w:name w:val="heading 3"/>
    <w:basedOn w:val="Normal"/>
    <w:next w:val="Normal"/>
    <w:link w:val="Heading3Char"/>
    <w:uiPriority w:val="9"/>
    <w:semiHidden/>
    <w:unhideWhenUsed/>
    <w:qFormat/>
    <w:rsid w:val="00D23AE7"/>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D23AE7"/>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D23AE7"/>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D23AE7"/>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D23AE7"/>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D23AE7"/>
    <w:pPr>
      <w:spacing w:before="200" w:after="80"/>
      <w:outlineLvl w:val="7"/>
    </w:pPr>
    <w:rPr>
      <w:rFonts w:asciiTheme="majorHAnsi" w:hAnsiTheme="majorHAnsi"/>
      <w:color w:val="DA1F28" w:themeColor="accent2"/>
      <w:sz w:val="18"/>
    </w:rPr>
  </w:style>
  <w:style w:type="paragraph" w:styleId="Heading9">
    <w:name w:val="heading 9"/>
    <w:basedOn w:val="Normal"/>
    <w:next w:val="Normal"/>
    <w:link w:val="Heading9Char"/>
    <w:uiPriority w:val="9"/>
    <w:semiHidden/>
    <w:unhideWhenUsed/>
    <w:qFormat/>
    <w:rsid w:val="00D23AE7"/>
    <w:pPr>
      <w:spacing w:before="200" w:after="80"/>
      <w:outlineLvl w:val="8"/>
    </w:pPr>
    <w:rPr>
      <w:rFonts w:asciiTheme="majorHAnsi" w:hAnsiTheme="majorHAnsi"/>
      <w:i/>
      <w:color w:val="DA1F28"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23A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D23AE7"/>
    <w:pPr>
      <w:spacing w:after="0" w:line="240" w:lineRule="auto"/>
    </w:pPr>
  </w:style>
  <w:style w:type="paragraph" w:styleId="Header">
    <w:name w:val="header"/>
    <w:basedOn w:val="Normal"/>
    <w:link w:val="HeaderChar"/>
    <w:uiPriority w:val="99"/>
    <w:unhideWhenUsed/>
    <w:rsid w:val="00D23AE7"/>
    <w:pPr>
      <w:tabs>
        <w:tab w:val="center" w:pos="4320"/>
        <w:tab w:val="right" w:pos="8640"/>
      </w:tabs>
    </w:pPr>
  </w:style>
  <w:style w:type="character" w:customStyle="1" w:styleId="HeaderChar">
    <w:name w:val="Header Char"/>
    <w:basedOn w:val="DefaultParagraphFont"/>
    <w:link w:val="Header"/>
    <w:uiPriority w:val="99"/>
    <w:rsid w:val="00D23AE7"/>
    <w:rPr>
      <w:rFonts w:cs="Times New Roman"/>
      <w:color w:val="000000" w:themeColor="text1"/>
      <w:sz w:val="20"/>
      <w:szCs w:val="20"/>
      <w:lang w:eastAsia="ja-JP"/>
    </w:rPr>
  </w:style>
  <w:style w:type="paragraph" w:styleId="Footer">
    <w:name w:val="footer"/>
    <w:basedOn w:val="Normal"/>
    <w:link w:val="FooterChar"/>
    <w:uiPriority w:val="99"/>
    <w:unhideWhenUsed/>
    <w:rsid w:val="00D23AE7"/>
    <w:pPr>
      <w:tabs>
        <w:tab w:val="center" w:pos="4320"/>
        <w:tab w:val="right" w:pos="8640"/>
      </w:tabs>
    </w:pPr>
  </w:style>
  <w:style w:type="character" w:customStyle="1" w:styleId="FooterChar">
    <w:name w:val="Footer Char"/>
    <w:basedOn w:val="DefaultParagraphFont"/>
    <w:link w:val="Footer"/>
    <w:uiPriority w:val="99"/>
    <w:rsid w:val="00D23AE7"/>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D23AE7"/>
    <w:rPr>
      <w:rFonts w:ascii="Tahoma" w:hAnsi="Tahoma" w:cs="Tahoma"/>
      <w:sz w:val="16"/>
      <w:szCs w:val="16"/>
    </w:rPr>
  </w:style>
  <w:style w:type="character" w:customStyle="1" w:styleId="BalloonTextChar">
    <w:name w:val="Balloon Text Char"/>
    <w:basedOn w:val="DefaultParagraphFont"/>
    <w:link w:val="BalloonText"/>
    <w:uiPriority w:val="99"/>
    <w:semiHidden/>
    <w:rsid w:val="00D23AE7"/>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D23AE7"/>
    <w:pPr>
      <w:numPr>
        <w:numId w:val="21"/>
      </w:numPr>
      <w:spacing w:after="120"/>
      <w:contextualSpacing/>
    </w:pPr>
  </w:style>
  <w:style w:type="paragraph" w:customStyle="1" w:styleId="Section">
    <w:name w:val="Section"/>
    <w:basedOn w:val="Normal"/>
    <w:next w:val="Normal"/>
    <w:link w:val="SectionChar"/>
    <w:uiPriority w:val="1"/>
    <w:qFormat/>
    <w:rsid w:val="00D23AE7"/>
    <w:pPr>
      <w:spacing w:after="120" w:line="240" w:lineRule="auto"/>
      <w:contextualSpacing/>
    </w:pPr>
    <w:rPr>
      <w:rFonts w:asciiTheme="majorHAnsi" w:hAnsiTheme="majorHAnsi"/>
      <w:b/>
      <w:color w:val="DA1F28" w:themeColor="accent2"/>
      <w:sz w:val="24"/>
    </w:rPr>
  </w:style>
  <w:style w:type="paragraph" w:customStyle="1" w:styleId="Subsection">
    <w:name w:val="Subsection"/>
    <w:basedOn w:val="Normal"/>
    <w:link w:val="SubsectionChar"/>
    <w:uiPriority w:val="3"/>
    <w:qFormat/>
    <w:rsid w:val="00D23AE7"/>
    <w:pPr>
      <w:spacing w:before="40" w:after="80" w:line="240" w:lineRule="auto"/>
    </w:pPr>
    <w:rPr>
      <w:rFonts w:asciiTheme="majorHAnsi" w:hAnsiTheme="majorHAnsi"/>
      <w:b/>
      <w:color w:val="2DA2BF" w:themeColor="accent1"/>
      <w:sz w:val="18"/>
    </w:rPr>
  </w:style>
  <w:style w:type="paragraph" w:styleId="Quote">
    <w:name w:val="Quote"/>
    <w:basedOn w:val="Normal"/>
    <w:link w:val="QuoteChar"/>
    <w:uiPriority w:val="29"/>
    <w:qFormat/>
    <w:rsid w:val="00D23AE7"/>
    <w:rPr>
      <w:i/>
      <w:color w:val="7F7F7F" w:themeColor="background1" w:themeShade="7F"/>
    </w:rPr>
  </w:style>
  <w:style w:type="character" w:customStyle="1" w:styleId="QuoteChar">
    <w:name w:val="Quote Char"/>
    <w:basedOn w:val="DefaultParagraphFont"/>
    <w:link w:val="Quote"/>
    <w:uiPriority w:val="29"/>
    <w:rsid w:val="00D23AE7"/>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D23AE7"/>
    <w:rPr>
      <w:rFonts w:asciiTheme="majorHAnsi" w:hAnsiTheme="majorHAnsi" w:cs="Times New Roman"/>
      <w:color w:val="A3171D" w:themeColor="accent2" w:themeShade="BF"/>
      <w:spacing w:val="5"/>
      <w:sz w:val="20"/>
      <w:szCs w:val="28"/>
      <w:lang w:eastAsia="ja-JP"/>
    </w:rPr>
  </w:style>
  <w:style w:type="paragraph" w:customStyle="1" w:styleId="PersonalName">
    <w:name w:val="Personal Name"/>
    <w:basedOn w:val="NoSpacing"/>
    <w:link w:val="PersonalNameChar"/>
    <w:uiPriority w:val="1"/>
    <w:qFormat/>
    <w:rsid w:val="00D23AE7"/>
    <w:pPr>
      <w:jc w:val="right"/>
    </w:pPr>
    <w:rPr>
      <w:rFonts w:asciiTheme="majorHAnsi" w:hAnsiTheme="majorHAnsi"/>
      <w:noProof/>
      <w:color w:val="21798E" w:themeColor="accent1" w:themeShade="BF"/>
      <w:sz w:val="40"/>
      <w:szCs w:val="40"/>
    </w:rPr>
  </w:style>
  <w:style w:type="paragraph" w:styleId="ListBullet2">
    <w:name w:val="List Bullet 2"/>
    <w:basedOn w:val="Normal"/>
    <w:uiPriority w:val="36"/>
    <w:unhideWhenUsed/>
    <w:qFormat/>
    <w:rsid w:val="00D23AE7"/>
    <w:pPr>
      <w:numPr>
        <w:numId w:val="22"/>
      </w:numPr>
      <w:spacing w:after="120"/>
      <w:contextualSpacing/>
    </w:pPr>
  </w:style>
  <w:style w:type="character" w:styleId="Hyperlink">
    <w:name w:val="Hyperlink"/>
    <w:basedOn w:val="DefaultParagraphFont"/>
    <w:uiPriority w:val="99"/>
    <w:semiHidden/>
    <w:unhideWhenUsed/>
    <w:rsid w:val="00D23AE7"/>
    <w:rPr>
      <w:color w:val="FF8119" w:themeColor="hyperlink"/>
      <w:u w:val="single"/>
    </w:rPr>
  </w:style>
  <w:style w:type="character" w:styleId="BookTitle">
    <w:name w:val="Book Title"/>
    <w:basedOn w:val="DefaultParagraphFont"/>
    <w:uiPriority w:val="33"/>
    <w:qFormat/>
    <w:rsid w:val="00D23AE7"/>
    <w:rPr>
      <w:rFonts w:asciiTheme="majorHAnsi" w:hAnsiTheme="majorHAnsi" w:cs="Times New Roman"/>
      <w:i/>
      <w:color w:val="7D3C4A" w:themeColor="accent6"/>
      <w:sz w:val="20"/>
      <w:szCs w:val="20"/>
    </w:rPr>
  </w:style>
  <w:style w:type="paragraph" w:styleId="Caption">
    <w:name w:val="caption"/>
    <w:basedOn w:val="Normal"/>
    <w:next w:val="Normal"/>
    <w:uiPriority w:val="35"/>
    <w:unhideWhenUsed/>
    <w:rsid w:val="00D23AE7"/>
    <w:pPr>
      <w:spacing w:after="0" w:line="240" w:lineRule="auto"/>
    </w:pPr>
    <w:rPr>
      <w:rFonts w:asciiTheme="majorHAnsi" w:hAnsiTheme="majorHAnsi"/>
      <w:bCs/>
      <w:color w:val="DA1F28" w:themeColor="accent2"/>
      <w:sz w:val="16"/>
      <w:szCs w:val="18"/>
    </w:rPr>
  </w:style>
  <w:style w:type="character" w:styleId="Emphasis">
    <w:name w:val="Emphasis"/>
    <w:uiPriority w:val="20"/>
    <w:qFormat/>
    <w:rsid w:val="00D23AE7"/>
    <w:rPr>
      <w:b/>
      <w:i/>
      <w:spacing w:val="0"/>
    </w:rPr>
  </w:style>
  <w:style w:type="character" w:customStyle="1" w:styleId="NoSpacingChar">
    <w:name w:val="No Spacing Char"/>
    <w:basedOn w:val="DefaultParagraphFont"/>
    <w:link w:val="NoSpacing"/>
    <w:uiPriority w:val="99"/>
    <w:rsid w:val="00D23AE7"/>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D23AE7"/>
    <w:rPr>
      <w:rFonts w:asciiTheme="majorHAnsi" w:hAnsiTheme="majorHAnsi" w:cs="Times New Roman"/>
      <w:color w:val="FFFFFF" w:themeColor="background1"/>
      <w:spacing w:val="5"/>
      <w:sz w:val="20"/>
      <w:szCs w:val="32"/>
      <w:shd w:val="clear" w:color="auto" w:fill="DA1F28" w:themeFill="accent2"/>
      <w:lang w:eastAsia="ja-JP"/>
    </w:rPr>
  </w:style>
  <w:style w:type="character" w:customStyle="1" w:styleId="Heading3Char">
    <w:name w:val="Heading 3 Char"/>
    <w:basedOn w:val="DefaultParagraphFont"/>
    <w:link w:val="Heading3"/>
    <w:uiPriority w:val="9"/>
    <w:semiHidden/>
    <w:rsid w:val="00D23AE7"/>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D23AE7"/>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D23AE7"/>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D23AE7"/>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D23AE7"/>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D23AE7"/>
    <w:rPr>
      <w:rFonts w:asciiTheme="majorHAnsi" w:hAnsiTheme="majorHAnsi" w:cs="Times New Roman"/>
      <w:color w:val="DA1F28" w:themeColor="accent2"/>
      <w:sz w:val="18"/>
      <w:szCs w:val="20"/>
      <w:lang w:eastAsia="ja-JP"/>
    </w:rPr>
  </w:style>
  <w:style w:type="character" w:customStyle="1" w:styleId="Heading9Char">
    <w:name w:val="Heading 9 Char"/>
    <w:basedOn w:val="DefaultParagraphFont"/>
    <w:link w:val="Heading9"/>
    <w:uiPriority w:val="9"/>
    <w:semiHidden/>
    <w:rsid w:val="00D23AE7"/>
    <w:rPr>
      <w:rFonts w:asciiTheme="majorHAnsi" w:hAnsiTheme="majorHAnsi" w:cs="Times New Roman"/>
      <w:i/>
      <w:color w:val="DA1F28" w:themeColor="accent2"/>
      <w:sz w:val="18"/>
      <w:szCs w:val="20"/>
      <w:lang w:eastAsia="ja-JP"/>
    </w:rPr>
  </w:style>
  <w:style w:type="character" w:styleId="IntenseEmphasis">
    <w:name w:val="Intense Emphasis"/>
    <w:basedOn w:val="DefaultParagraphFont"/>
    <w:uiPriority w:val="21"/>
    <w:qFormat/>
    <w:rsid w:val="00D23AE7"/>
    <w:rPr>
      <w:rFonts w:cs="Times New Roman"/>
      <w:b/>
      <w:i/>
      <w:color w:val="B4490F" w:themeColor="accent3" w:themeShade="BF"/>
      <w:sz w:val="20"/>
      <w:szCs w:val="20"/>
    </w:rPr>
  </w:style>
  <w:style w:type="paragraph" w:styleId="IntenseQuote">
    <w:name w:val="Intense Quote"/>
    <w:basedOn w:val="Normal"/>
    <w:link w:val="IntenseQuoteChar"/>
    <w:uiPriority w:val="30"/>
    <w:qFormat/>
    <w:rsid w:val="00D23AE7"/>
    <w:pPr>
      <w:pBdr>
        <w:top w:val="single" w:sz="6" w:space="10" w:color="A3171D" w:themeColor="accent2" w:themeShade="BF"/>
        <w:left w:val="single" w:sz="6" w:space="10" w:color="A3171D" w:themeColor="accent2" w:themeShade="BF"/>
        <w:bottom w:val="single" w:sz="6" w:space="10" w:color="A3171D" w:themeColor="accent2" w:themeShade="BF"/>
        <w:right w:val="single" w:sz="6" w:space="10" w:color="A3171D" w:themeColor="accent2" w:themeShade="BF"/>
      </w:pBdr>
      <w:shd w:val="clear" w:color="auto" w:fill="DA1F28"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D23AE7"/>
    <w:rPr>
      <w:rFonts w:asciiTheme="majorHAnsi" w:hAnsiTheme="majorHAnsi" w:cs="Times New Roman"/>
      <w:i/>
      <w:color w:val="FFFFFF" w:themeColor="background1"/>
      <w:sz w:val="20"/>
      <w:szCs w:val="20"/>
      <w:shd w:val="clear" w:color="auto" w:fill="DA1F28" w:themeFill="accent2"/>
      <w:lang w:eastAsia="ja-JP"/>
    </w:rPr>
  </w:style>
  <w:style w:type="character" w:styleId="IntenseReference">
    <w:name w:val="Intense Reference"/>
    <w:basedOn w:val="DefaultParagraphFont"/>
    <w:uiPriority w:val="32"/>
    <w:qFormat/>
    <w:rsid w:val="00D23AE7"/>
    <w:rPr>
      <w:rFonts w:cs="Times New Roman"/>
      <w:b/>
      <w:color w:val="21798E" w:themeColor="accent1" w:themeShade="BF"/>
      <w:sz w:val="20"/>
      <w:szCs w:val="20"/>
      <w:u w:val="single"/>
    </w:rPr>
  </w:style>
  <w:style w:type="paragraph" w:styleId="ListBullet3">
    <w:name w:val="List Bullet 3"/>
    <w:basedOn w:val="Normal"/>
    <w:uiPriority w:val="36"/>
    <w:unhideWhenUsed/>
    <w:qFormat/>
    <w:rsid w:val="00D23AE7"/>
    <w:pPr>
      <w:numPr>
        <w:numId w:val="23"/>
      </w:numPr>
      <w:spacing w:after="120"/>
      <w:contextualSpacing/>
    </w:pPr>
  </w:style>
  <w:style w:type="paragraph" w:styleId="ListBullet4">
    <w:name w:val="List Bullet 4"/>
    <w:basedOn w:val="Normal"/>
    <w:uiPriority w:val="36"/>
    <w:unhideWhenUsed/>
    <w:qFormat/>
    <w:rsid w:val="00D23AE7"/>
    <w:pPr>
      <w:numPr>
        <w:numId w:val="24"/>
      </w:numPr>
      <w:spacing w:after="120"/>
      <w:contextualSpacing/>
    </w:pPr>
  </w:style>
  <w:style w:type="paragraph" w:styleId="ListBullet5">
    <w:name w:val="List Bullet 5"/>
    <w:basedOn w:val="Normal"/>
    <w:uiPriority w:val="36"/>
    <w:unhideWhenUsed/>
    <w:qFormat/>
    <w:rsid w:val="00D23AE7"/>
    <w:pPr>
      <w:numPr>
        <w:numId w:val="25"/>
      </w:numPr>
      <w:spacing w:after="120"/>
      <w:contextualSpacing/>
    </w:pPr>
  </w:style>
  <w:style w:type="character" w:styleId="Strong">
    <w:name w:val="Strong"/>
    <w:uiPriority w:val="22"/>
    <w:qFormat/>
    <w:rsid w:val="00D23AE7"/>
    <w:rPr>
      <w:rFonts w:asciiTheme="minorHAnsi" w:hAnsiTheme="minorHAnsi"/>
      <w:b/>
      <w:color w:val="DA1F28" w:themeColor="accent2"/>
    </w:rPr>
  </w:style>
  <w:style w:type="character" w:styleId="SubtleEmphasis">
    <w:name w:val="Subtle Emphasis"/>
    <w:basedOn w:val="DefaultParagraphFont"/>
    <w:uiPriority w:val="19"/>
    <w:qFormat/>
    <w:rsid w:val="00D23AE7"/>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D23AE7"/>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D23AE7"/>
    <w:pPr>
      <w:tabs>
        <w:tab w:val="right" w:leader="dot" w:pos="8630"/>
      </w:tabs>
      <w:spacing w:after="40" w:line="240" w:lineRule="auto"/>
    </w:pPr>
    <w:rPr>
      <w:smallCaps/>
      <w:noProof/>
      <w:color w:val="DA1F28" w:themeColor="accent2"/>
    </w:rPr>
  </w:style>
  <w:style w:type="paragraph" w:styleId="TOC2">
    <w:name w:val="toc 2"/>
    <w:basedOn w:val="Normal"/>
    <w:next w:val="Normal"/>
    <w:autoRedefine/>
    <w:uiPriority w:val="99"/>
    <w:semiHidden/>
    <w:unhideWhenUsed/>
    <w:qFormat/>
    <w:rsid w:val="00D23AE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23AE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23AE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23AE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23AE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23AE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23AE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23AE7"/>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D23AE7"/>
    <w:pPr>
      <w:spacing w:before="200" w:line="276" w:lineRule="auto"/>
      <w:contextualSpacing/>
      <w:jc w:val="right"/>
    </w:pPr>
    <w:rPr>
      <w:rFonts w:asciiTheme="majorHAnsi" w:hAnsiTheme="majorHAnsi"/>
      <w:color w:val="DA1F28" w:themeColor="accent2"/>
      <w:sz w:val="18"/>
      <w:szCs w:val="18"/>
    </w:rPr>
  </w:style>
  <w:style w:type="paragraph" w:styleId="Subtitle">
    <w:name w:val="Subtitle"/>
    <w:basedOn w:val="Normal"/>
    <w:link w:val="SubtitleChar"/>
    <w:uiPriority w:val="11"/>
    <w:semiHidden/>
    <w:unhideWhenUsed/>
    <w:qFormat/>
    <w:rsid w:val="00D23AE7"/>
    <w:pPr>
      <w:spacing w:after="720" w:line="240" w:lineRule="auto"/>
    </w:pPr>
    <w:rPr>
      <w:rFonts w:asciiTheme="majorHAnsi" w:hAnsiTheme="majorHAnsi" w:cstheme="minorHAnsi"/>
      <w:color w:val="DA1F28" w:themeColor="accent2"/>
      <w:sz w:val="24"/>
      <w:szCs w:val="24"/>
    </w:rPr>
  </w:style>
  <w:style w:type="character" w:customStyle="1" w:styleId="SubtitleChar">
    <w:name w:val="Subtitle Char"/>
    <w:basedOn w:val="DefaultParagraphFont"/>
    <w:link w:val="Subtitle"/>
    <w:uiPriority w:val="11"/>
    <w:semiHidden/>
    <w:rsid w:val="00D23AE7"/>
    <w:rPr>
      <w:rFonts w:asciiTheme="majorHAnsi" w:hAnsiTheme="majorHAnsi"/>
      <w:color w:val="DA1F28" w:themeColor="accent2"/>
      <w:sz w:val="24"/>
      <w:szCs w:val="24"/>
      <w:lang w:eastAsia="ja-JP"/>
    </w:rPr>
  </w:style>
  <w:style w:type="paragraph" w:styleId="Title">
    <w:name w:val="Title"/>
    <w:basedOn w:val="Normal"/>
    <w:link w:val="TitleChar"/>
    <w:uiPriority w:val="10"/>
    <w:semiHidden/>
    <w:unhideWhenUsed/>
    <w:qFormat/>
    <w:rsid w:val="00D23AE7"/>
    <w:pPr>
      <w:spacing w:line="240" w:lineRule="auto"/>
    </w:pPr>
    <w:rPr>
      <w:rFonts w:asciiTheme="majorHAnsi" w:hAnsiTheme="majorHAnsi"/>
      <w:color w:val="DA1F28" w:themeColor="accent2"/>
      <w:sz w:val="52"/>
      <w:szCs w:val="48"/>
    </w:rPr>
  </w:style>
  <w:style w:type="character" w:customStyle="1" w:styleId="TitleChar">
    <w:name w:val="Title Char"/>
    <w:basedOn w:val="DefaultParagraphFont"/>
    <w:link w:val="Title"/>
    <w:uiPriority w:val="10"/>
    <w:semiHidden/>
    <w:rsid w:val="00D23AE7"/>
    <w:rPr>
      <w:rFonts w:asciiTheme="majorHAnsi" w:hAnsiTheme="majorHAnsi" w:cs="Times New Roman"/>
      <w:color w:val="DA1F28" w:themeColor="accent2"/>
      <w:sz w:val="52"/>
      <w:szCs w:val="48"/>
      <w:lang w:eastAsia="ja-JP"/>
    </w:rPr>
  </w:style>
  <w:style w:type="character" w:customStyle="1" w:styleId="PersonalNameChar">
    <w:name w:val="Personal Name Char"/>
    <w:basedOn w:val="NoSpacingChar"/>
    <w:link w:val="PersonalName"/>
    <w:uiPriority w:val="1"/>
    <w:rsid w:val="00D23AE7"/>
    <w:rPr>
      <w:rFonts w:asciiTheme="majorHAnsi" w:hAnsiTheme="majorHAnsi" w:cs="Times New Roman"/>
      <w:noProof/>
      <w:color w:val="21798E" w:themeColor="accent1" w:themeShade="BF"/>
      <w:sz w:val="40"/>
      <w:szCs w:val="40"/>
      <w:lang w:eastAsia="ja-JP"/>
    </w:rPr>
  </w:style>
  <w:style w:type="character" w:customStyle="1" w:styleId="SectionChar">
    <w:name w:val="Section Char"/>
    <w:basedOn w:val="DefaultParagraphFont"/>
    <w:link w:val="Section"/>
    <w:uiPriority w:val="1"/>
    <w:rsid w:val="00D23AE7"/>
    <w:rPr>
      <w:rFonts w:asciiTheme="majorHAnsi" w:hAnsiTheme="majorHAnsi" w:cs="Times New Roman"/>
      <w:b/>
      <w:color w:val="DA1F28" w:themeColor="accent2"/>
      <w:sz w:val="24"/>
      <w:szCs w:val="20"/>
      <w:lang w:eastAsia="ja-JP"/>
    </w:rPr>
  </w:style>
  <w:style w:type="character" w:customStyle="1" w:styleId="SubsectionChar">
    <w:name w:val="Subsection Char"/>
    <w:basedOn w:val="DefaultParagraphFont"/>
    <w:link w:val="Subsection"/>
    <w:uiPriority w:val="3"/>
    <w:rsid w:val="00D23AE7"/>
    <w:rPr>
      <w:rFonts w:asciiTheme="majorHAnsi" w:hAnsiTheme="majorHAnsi" w:cs="Times New Roman"/>
      <w:b/>
      <w:color w:val="2DA2BF" w:themeColor="accent1"/>
      <w:sz w:val="18"/>
      <w:szCs w:val="20"/>
      <w:lang w:eastAsia="ja-JP"/>
    </w:rPr>
  </w:style>
  <w:style w:type="character" w:customStyle="1" w:styleId="SendersAddressChar">
    <w:name w:val="Sender's Address Char"/>
    <w:basedOn w:val="NoSpacingChar"/>
    <w:link w:val="SendersAddress"/>
    <w:uiPriority w:val="1"/>
    <w:semiHidden/>
    <w:rsid w:val="00D23AE7"/>
    <w:rPr>
      <w:rFonts w:asciiTheme="majorHAnsi" w:hAnsiTheme="majorHAnsi" w:cs="Times New Roman"/>
      <w:color w:val="DA1F28" w:themeColor="accent2"/>
      <w:sz w:val="18"/>
      <w:szCs w:val="18"/>
      <w:lang w:eastAsia="ja-JP"/>
    </w:rPr>
  </w:style>
  <w:style w:type="character" w:styleId="PlaceholderText">
    <w:name w:val="Placeholder Text"/>
    <w:basedOn w:val="DefaultParagraphFont"/>
    <w:uiPriority w:val="99"/>
    <w:unhideWhenUsed/>
    <w:rsid w:val="00D23AE7"/>
    <w:rPr>
      <w:color w:val="808080"/>
    </w:rPr>
  </w:style>
  <w:style w:type="paragraph" w:customStyle="1" w:styleId="SubsectionDate">
    <w:name w:val="Subsection Date"/>
    <w:basedOn w:val="Section"/>
    <w:link w:val="SubsectionDateChar"/>
    <w:uiPriority w:val="4"/>
    <w:qFormat/>
    <w:rsid w:val="00D23AE7"/>
    <w:rPr>
      <w:b w:val="0"/>
      <w:color w:val="2DA2BF" w:themeColor="accent1"/>
      <w:sz w:val="18"/>
    </w:rPr>
  </w:style>
  <w:style w:type="paragraph" w:customStyle="1" w:styleId="SubsectionText">
    <w:name w:val="Subsection Text"/>
    <w:basedOn w:val="Normal"/>
    <w:uiPriority w:val="5"/>
    <w:qFormat/>
    <w:rsid w:val="00D23AE7"/>
    <w:pPr>
      <w:spacing w:after="320"/>
      <w:contextualSpacing/>
    </w:pPr>
  </w:style>
  <w:style w:type="character" w:customStyle="1" w:styleId="SubsectionDateChar">
    <w:name w:val="Subsection Date Char"/>
    <w:basedOn w:val="SubsectionChar"/>
    <w:link w:val="SubsectionDate"/>
    <w:uiPriority w:val="4"/>
    <w:rsid w:val="00D23AE7"/>
    <w:rPr>
      <w:rFonts w:asciiTheme="majorHAnsi" w:hAnsiTheme="majorHAnsi" w:cs="Times New Roman"/>
      <w:b/>
      <w:color w:val="2DA2BF" w:themeColor="accent1"/>
      <w:sz w:val="18"/>
      <w:szCs w:val="20"/>
      <w:lang w:eastAsia="ja-JP"/>
    </w:rPr>
  </w:style>
  <w:style w:type="paragraph" w:customStyle="1" w:styleId="FooterFirstPage">
    <w:name w:val="Footer First Page"/>
    <w:basedOn w:val="Footer"/>
    <w:uiPriority w:val="34"/>
    <w:rsid w:val="00D23AE7"/>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D23AE7"/>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D23AE7"/>
    <w:pPr>
      <w:spacing w:before="200" w:line="276" w:lineRule="auto"/>
      <w:contextualSpacing/>
      <w:jc w:val="right"/>
    </w:pPr>
    <w:rPr>
      <w:rFonts w:asciiTheme="majorHAnsi" w:hAnsiTheme="majorHAnsi"/>
      <w:color w:val="DA1F28" w:themeColor="accent2"/>
      <w:sz w:val="18"/>
      <w:lang w:bidi="he-IL"/>
    </w:rPr>
  </w:style>
  <w:style w:type="paragraph" w:customStyle="1" w:styleId="HeaderLeft">
    <w:name w:val="Header Left"/>
    <w:basedOn w:val="Header"/>
    <w:uiPriority w:val="35"/>
    <w:unhideWhenUsed/>
    <w:qFormat/>
    <w:rsid w:val="00D23AE7"/>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D23AE7"/>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D23AE7"/>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D23AE7"/>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D23AE7"/>
    <w:pPr>
      <w:jc w:val="right"/>
    </w:pPr>
    <w:rPr>
      <w:rFonts w:asciiTheme="majorHAnsi" w:hAnsiTheme="majorHAnsi"/>
      <w:noProof/>
      <w:color w:val="21798E" w:themeColor="accent1" w:themeShade="BF"/>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1B43A02E3D47189B5C8AFC6100B5F9"/>
        <w:category>
          <w:name w:val="General"/>
          <w:gallery w:val="placeholder"/>
        </w:category>
        <w:types>
          <w:type w:val="bbPlcHdr"/>
        </w:types>
        <w:behaviors>
          <w:behavior w:val="content"/>
        </w:behaviors>
        <w:guid w:val="{F0864B27-E465-4AD6-9861-A689E6E5CEEB}"/>
      </w:docPartPr>
      <w:docPartBody>
        <w:p w:rsidR="00C82C23" w:rsidRDefault="00D44539">
          <w:pPr>
            <w:pStyle w:val="4D1B43A02E3D47189B5C8AFC6100B5F9"/>
          </w:pPr>
          <w:r>
            <w:rPr>
              <w:rStyle w:val="PlaceholderText"/>
            </w:rPr>
            <w:t>Choose a building block.</w:t>
          </w:r>
        </w:p>
      </w:docPartBody>
    </w:docPart>
    <w:docPart>
      <w:docPartPr>
        <w:name w:val="D17A1120E79640EDBEBCC5861B571B81"/>
        <w:category>
          <w:name w:val="General"/>
          <w:gallery w:val="placeholder"/>
        </w:category>
        <w:types>
          <w:type w:val="bbPlcHdr"/>
        </w:types>
        <w:behaviors>
          <w:behavior w:val="content"/>
        </w:behaviors>
        <w:guid w:val="{01794163-C194-44A8-A08C-A0D2D28A7FE1}"/>
      </w:docPartPr>
      <w:docPartBody>
        <w:p w:rsidR="00C82C23" w:rsidRDefault="00D44539">
          <w:pPr>
            <w:pStyle w:val="D17A1120E79640EDBEBCC5861B571B81"/>
          </w:pPr>
          <w:r>
            <w:t>[Type the author name]</w:t>
          </w:r>
        </w:p>
      </w:docPartBody>
    </w:docPart>
    <w:docPart>
      <w:docPartPr>
        <w:name w:val="8B7986C1D2F3444494340F2971DC4C21"/>
        <w:category>
          <w:name w:val="General"/>
          <w:gallery w:val="placeholder"/>
        </w:category>
        <w:types>
          <w:type w:val="bbPlcHdr"/>
        </w:types>
        <w:behaviors>
          <w:behavior w:val="content"/>
        </w:behaviors>
        <w:guid w:val="{75916724-4BA2-4251-A5B7-8C28A16ACC14}"/>
      </w:docPartPr>
      <w:docPartBody>
        <w:p w:rsidR="00C82C23" w:rsidRDefault="00D44539">
          <w:pPr>
            <w:pStyle w:val="8B7986C1D2F3444494340F2971DC4C21"/>
          </w:pPr>
          <w:r>
            <w:t>[Type your phone number]</w:t>
          </w:r>
        </w:p>
      </w:docPartBody>
    </w:docPart>
    <w:docPart>
      <w:docPartPr>
        <w:name w:val="057CD6A2CD7743A09631C110E5FB1491"/>
        <w:category>
          <w:name w:val="General"/>
          <w:gallery w:val="placeholder"/>
        </w:category>
        <w:types>
          <w:type w:val="bbPlcHdr"/>
        </w:types>
        <w:behaviors>
          <w:behavior w:val="content"/>
        </w:behaviors>
        <w:guid w:val="{13D1BF07-4E01-498F-989D-258B0246D759}"/>
      </w:docPartPr>
      <w:docPartBody>
        <w:p w:rsidR="00C82C23" w:rsidRDefault="00D44539">
          <w:pPr>
            <w:pStyle w:val="057CD6A2CD7743A09631C110E5FB1491"/>
          </w:pPr>
          <w:r>
            <w:t>[Type your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44539"/>
    <w:rsid w:val="004D1AD8"/>
    <w:rsid w:val="008D0A24"/>
    <w:rsid w:val="00C82C23"/>
    <w:rsid w:val="00D44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4D1B43A02E3D47189B5C8AFC6100B5F9">
    <w:name w:val="4D1B43A02E3D47189B5C8AFC6100B5F9"/>
  </w:style>
  <w:style w:type="paragraph" w:customStyle="1" w:styleId="19E8D34934234C989B93886821E8EE89">
    <w:name w:val="19E8D34934234C989B93886821E8EE89"/>
  </w:style>
  <w:style w:type="paragraph" w:customStyle="1" w:styleId="64651731305840538EA053638F24B74A">
    <w:name w:val="64651731305840538EA053638F24B74A"/>
  </w:style>
  <w:style w:type="paragraph" w:customStyle="1" w:styleId="7763439E116A4712B123FC37D7BDD783">
    <w:name w:val="7763439E116A4712B123FC37D7BDD783"/>
  </w:style>
  <w:style w:type="paragraph" w:customStyle="1" w:styleId="18F80C48CC5347E184C8A25A8848EFC7">
    <w:name w:val="18F80C48CC5347E184C8A25A8848EFC7"/>
  </w:style>
  <w:style w:type="paragraph" w:customStyle="1" w:styleId="E4537C0C999D4FE0902A91E308A12804">
    <w:name w:val="E4537C0C999D4FE0902A91E308A12804"/>
  </w:style>
  <w:style w:type="paragraph" w:customStyle="1" w:styleId="45679C85376B4A9A80E3FB3FF0E36A56">
    <w:name w:val="45679C85376B4A9A80E3FB3FF0E36A56"/>
  </w:style>
  <w:style w:type="paragraph" w:customStyle="1" w:styleId="6448A7025E0345D89B98B83173C0625C">
    <w:name w:val="6448A7025E0345D89B98B83173C0625C"/>
  </w:style>
  <w:style w:type="paragraph" w:customStyle="1" w:styleId="86A70141012F44EB9E6F7DF65D3EF7A7">
    <w:name w:val="86A70141012F44EB9E6F7DF65D3EF7A7"/>
  </w:style>
  <w:style w:type="paragraph" w:customStyle="1" w:styleId="D17A1120E79640EDBEBCC5861B571B81">
    <w:name w:val="D17A1120E79640EDBEBCC5861B571B81"/>
  </w:style>
  <w:style w:type="paragraph" w:customStyle="1" w:styleId="8B7986C1D2F3444494340F2971DC4C21">
    <w:name w:val="8B7986C1D2F3444494340F2971DC4C21"/>
  </w:style>
  <w:style w:type="paragraph" w:customStyle="1" w:styleId="057CD6A2CD7743A09631C110E5FB1491">
    <w:name w:val="057CD6A2CD7743A09631C110E5FB1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53EA8DFE-5ED8-425E-997C-3321E1BD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41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wilfreds</dc:creator>
  <cp:lastModifiedBy>Pankaj Vaishnav</cp:lastModifiedBy>
  <cp:revision>5</cp:revision>
  <dcterms:created xsi:type="dcterms:W3CDTF">2021-10-01T08:03:00Z</dcterms:created>
  <dcterms:modified xsi:type="dcterms:W3CDTF">2022-07-30T12:38:00Z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